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8AC12" w14:textId="77777777" w:rsidR="00922409" w:rsidRPr="00F172E7" w:rsidRDefault="00000000" w:rsidP="00F172E7">
      <w:pPr>
        <w:pStyle w:val="Heading1"/>
        <w:rPr>
          <w:color w:val="auto"/>
        </w:rPr>
      </w:pPr>
      <w:r w:rsidRPr="00F172E7">
        <w:rPr>
          <w:color w:val="auto"/>
        </w:rPr>
        <w:t>Isaac Caballero</w:t>
      </w:r>
    </w:p>
    <w:p w14:paraId="73CE2380" w14:textId="77777777" w:rsidR="00922409" w:rsidRPr="00F172E7" w:rsidRDefault="00000000" w:rsidP="00F172E7">
      <w:r w:rsidRPr="00F172E7">
        <w:t>Kapolei, HI • chefcab001@gmail.com • (808) 369-4252</w:t>
      </w:r>
      <w:r w:rsidRPr="00F172E7">
        <w:br/>
        <w:t>www.linkedin.com/in/isaac-caballero-250b95263</w:t>
      </w:r>
      <w:r w:rsidRPr="00F172E7">
        <w:br/>
      </w:r>
    </w:p>
    <w:p w14:paraId="4634D418" w14:textId="77777777" w:rsidR="00922409" w:rsidRPr="00F172E7" w:rsidRDefault="00000000" w:rsidP="00F172E7">
      <w:pPr>
        <w:pStyle w:val="Heading2"/>
        <w:rPr>
          <w:color w:val="auto"/>
        </w:rPr>
      </w:pPr>
      <w:r w:rsidRPr="00F172E7">
        <w:rPr>
          <w:color w:val="auto"/>
        </w:rPr>
        <w:t>Professional Summary</w:t>
      </w:r>
    </w:p>
    <w:p w14:paraId="73B97A74" w14:textId="74B3DE72" w:rsidR="00922409" w:rsidRPr="00F172E7" w:rsidRDefault="00000000" w:rsidP="00F172E7">
      <w:r w:rsidRPr="00F172E7">
        <w:t xml:space="preserve">Culinary Logistics Manager and Navy Veteran with </w:t>
      </w:r>
      <w:proofErr w:type="gramStart"/>
      <w:r w:rsidRPr="00F172E7">
        <w:t>an active</w:t>
      </w:r>
      <w:proofErr w:type="gramEnd"/>
      <w:r w:rsidRPr="00F172E7">
        <w:t xml:space="preserve"> Secret Security Clearance and 2</w:t>
      </w:r>
      <w:r w:rsidR="00F34FAD">
        <w:t>7</w:t>
      </w:r>
      <w:r w:rsidRPr="00F172E7">
        <w:t>+ years of leadership experience. Currently completing a Bachelor of Science in Information Technology with a concentration in Cybersecurity. Proven ability to lead cross-functional teams, optimize operations, and now transitioning into IT with hands-on experience in server configuration, cybersecurity principles, and Apache web hosting. Aiming to apply operational knowledge and technical training to help secure mission-critical systems in industries like logistics and food service.</w:t>
      </w:r>
    </w:p>
    <w:p w14:paraId="2D9B96E6" w14:textId="32A6A162" w:rsidR="00922409" w:rsidRPr="00F172E7" w:rsidRDefault="00000000" w:rsidP="00F172E7">
      <w:pPr>
        <w:pStyle w:val="Heading2"/>
        <w:rPr>
          <w:color w:val="auto"/>
        </w:rPr>
      </w:pPr>
      <w:r w:rsidRPr="00F172E7">
        <w:rPr>
          <w:color w:val="auto"/>
        </w:rPr>
        <w:t>Technical Skills</w:t>
      </w:r>
    </w:p>
    <w:p w14:paraId="44F8B89E" w14:textId="77777777" w:rsidR="00922409" w:rsidRPr="00F172E7" w:rsidRDefault="00000000" w:rsidP="00F172E7">
      <w:r w:rsidRPr="00F172E7">
        <w:t>- Operating Systems: Linux (Fedora, Ubuntu), Windows Server</w:t>
      </w:r>
      <w:r w:rsidRPr="00F172E7">
        <w:br/>
        <w:t>- Security: firewalld, SELinux, Fail2Ban, Wireshark</w:t>
      </w:r>
      <w:r w:rsidRPr="00F172E7">
        <w:br/>
        <w:t>- Web Technologies: Apache HTTP Server, HTML/CSS</w:t>
      </w:r>
      <w:r w:rsidRPr="00F172E7">
        <w:br/>
        <w:t>- Tools: Bash scripting, Python basics, Git, VirtualBox</w:t>
      </w:r>
      <w:r w:rsidRPr="00F172E7">
        <w:br/>
        <w:t>- Networking: TCP/IP, firewalls, VPNs</w:t>
      </w:r>
      <w:r w:rsidRPr="00F172E7">
        <w:br/>
        <w:t>- Platforms: Microsoft Office, Jira, Splunk (introductory)</w:t>
      </w:r>
    </w:p>
    <w:p w14:paraId="14CF4EAE" w14:textId="77777777" w:rsidR="00922409" w:rsidRPr="00F172E7" w:rsidRDefault="00000000" w:rsidP="00F172E7">
      <w:pPr>
        <w:pStyle w:val="Heading2"/>
        <w:rPr>
          <w:color w:val="auto"/>
        </w:rPr>
      </w:pPr>
      <w:r w:rsidRPr="00F172E7">
        <w:rPr>
          <w:color w:val="auto"/>
        </w:rPr>
        <w:t>Education</w:t>
      </w:r>
    </w:p>
    <w:p w14:paraId="700A3569" w14:textId="77777777" w:rsidR="00922409" w:rsidRPr="00F172E7" w:rsidRDefault="00000000" w:rsidP="00F172E7">
      <w:r w:rsidRPr="00F172E7">
        <w:t>Bachelor of Science in Information Technology (Cybersecurity Emphasis)</w:t>
      </w:r>
      <w:r w:rsidRPr="00F172E7">
        <w:br/>
        <w:t>South University – Savannah, GA – Expected November 2025</w:t>
      </w:r>
    </w:p>
    <w:p w14:paraId="52AFF2EE" w14:textId="77777777" w:rsidR="00922409" w:rsidRPr="00F172E7" w:rsidRDefault="00000000" w:rsidP="00F172E7">
      <w:r w:rsidRPr="00F172E7">
        <w:t>Associate’s Degree in Information Technology</w:t>
      </w:r>
      <w:r w:rsidRPr="00F172E7">
        <w:br/>
        <w:t>Coastline Community College – Fountain Valley, CA – In Progress</w:t>
      </w:r>
    </w:p>
    <w:p w14:paraId="430782FB" w14:textId="77777777" w:rsidR="00922409" w:rsidRPr="00F172E7" w:rsidRDefault="00000000" w:rsidP="00F172E7">
      <w:pPr>
        <w:pStyle w:val="Heading2"/>
        <w:rPr>
          <w:color w:val="auto"/>
        </w:rPr>
      </w:pPr>
      <w:r w:rsidRPr="00F172E7">
        <w:rPr>
          <w:color w:val="auto"/>
        </w:rPr>
        <w:t>Relevant Experience &amp; Projects</w:t>
      </w:r>
    </w:p>
    <w:p w14:paraId="1238ADF4" w14:textId="77777777" w:rsidR="00922409" w:rsidRPr="00F172E7" w:rsidRDefault="00000000" w:rsidP="00F172E7">
      <w:r w:rsidRPr="00F172E7">
        <w:t>Zeus Books E-Commerce Web Hosting Project</w:t>
      </w:r>
      <w:r w:rsidRPr="00F172E7">
        <w:br/>
        <w:t>- Installed and configured Apache web server on Windows</w:t>
      </w:r>
      <w:r w:rsidRPr="00F172E7">
        <w:br/>
        <w:t>- Built static web pages (Home, About, Products, Contact, Login)</w:t>
      </w:r>
      <w:r w:rsidRPr="00F172E7">
        <w:br/>
        <w:t>- Resolved port conflicts, updated configuration, and deployed site locally</w:t>
      </w:r>
    </w:p>
    <w:p w14:paraId="23762A28" w14:textId="77777777" w:rsidR="00922409" w:rsidRPr="00F172E7" w:rsidRDefault="00000000" w:rsidP="00F172E7">
      <w:r w:rsidRPr="00F172E7">
        <w:t>Linux Server Administration Projects</w:t>
      </w:r>
      <w:r w:rsidRPr="00F172E7">
        <w:br/>
        <w:t>- Edited system files like /etc/hosts and managed permissions</w:t>
      </w:r>
      <w:r w:rsidRPr="00F172E7">
        <w:br/>
        <w:t>- Created users, directories, and automated tasks via Bash scripting</w:t>
      </w:r>
      <w:r w:rsidRPr="00F172E7">
        <w:br/>
        <w:t>- Practiced system hardening and security configuration</w:t>
      </w:r>
    </w:p>
    <w:p w14:paraId="5CEC98CF" w14:textId="77777777" w:rsidR="00F172E7" w:rsidRPr="00F172E7" w:rsidRDefault="00F172E7" w:rsidP="00F172E7"/>
    <w:p w14:paraId="073C0312" w14:textId="77777777" w:rsidR="00922409" w:rsidRPr="00F172E7" w:rsidRDefault="00000000" w:rsidP="00F172E7">
      <w:pPr>
        <w:pStyle w:val="Heading2"/>
        <w:rPr>
          <w:color w:val="auto"/>
        </w:rPr>
      </w:pPr>
      <w:r w:rsidRPr="00F172E7">
        <w:rPr>
          <w:color w:val="auto"/>
        </w:rPr>
        <w:lastRenderedPageBreak/>
        <w:t>Military Experience</w:t>
      </w:r>
    </w:p>
    <w:p w14:paraId="244E8868" w14:textId="77777777" w:rsidR="00922409" w:rsidRPr="00F172E7" w:rsidRDefault="00000000" w:rsidP="00F172E7">
      <w:r w:rsidRPr="00F172E7">
        <w:t>United States Navy – Senior Chief Petty Officer</w:t>
      </w:r>
      <w:r w:rsidRPr="00F172E7">
        <w:br/>
        <w:t>- Managed culinary logistics for 10,000+ personnel over 26 years</w:t>
      </w:r>
      <w:r w:rsidRPr="00F172E7">
        <w:br/>
        <w:t>- Led teams of up to 75 across shipboard and shore-based assignments</w:t>
      </w:r>
      <w:r w:rsidRPr="00F172E7">
        <w:br/>
        <w:t>- Developed and enforced operational procedures under high-stakes environments</w:t>
      </w:r>
      <w:r w:rsidRPr="00F172E7">
        <w:br/>
        <w:t>- Trained personnel in leadership, logistics, and readiness tasks</w:t>
      </w:r>
    </w:p>
    <w:p w14:paraId="73D3C077" w14:textId="77777777" w:rsidR="00922409" w:rsidRPr="00F172E7" w:rsidRDefault="00000000" w:rsidP="00F172E7">
      <w:pPr>
        <w:pStyle w:val="Heading2"/>
        <w:rPr>
          <w:color w:val="auto"/>
        </w:rPr>
      </w:pPr>
      <w:r w:rsidRPr="00F172E7">
        <w:rPr>
          <w:color w:val="auto"/>
        </w:rPr>
        <w:t>Certifications</w:t>
      </w:r>
    </w:p>
    <w:p w14:paraId="1D8B8866" w14:textId="7E0BED91" w:rsidR="00922409" w:rsidRPr="00F172E7" w:rsidRDefault="00000000" w:rsidP="00F172E7">
      <w:r w:rsidRPr="00F172E7">
        <w:t>- Secret Security Clearance (Active)</w:t>
      </w:r>
      <w:r w:rsidRPr="00F172E7">
        <w:br/>
        <w:t>- HACCP Certification</w:t>
      </w:r>
      <w:r w:rsidRPr="00F172E7">
        <w:br/>
        <w:t>- ServSafe (2017–2022)</w:t>
      </w:r>
      <w:r w:rsidRPr="00F172E7">
        <w:br/>
        <w:t>- Food Handler (Valid through 2028)</w:t>
      </w:r>
      <w:r w:rsidRPr="00F172E7">
        <w:br/>
        <w:t>- CompTIA Security+ (Planned 2025)</w:t>
      </w:r>
    </w:p>
    <w:p w14:paraId="57D86A96" w14:textId="77777777" w:rsidR="00922409" w:rsidRDefault="00000000" w:rsidP="00F172E7">
      <w:pPr>
        <w:pStyle w:val="Heading2"/>
        <w:rPr>
          <w:color w:val="auto"/>
        </w:rPr>
      </w:pPr>
      <w:r w:rsidRPr="00F172E7">
        <w:rPr>
          <w:color w:val="auto"/>
        </w:rPr>
        <w:t>Coursework Supporting BSIT Cybersecurity Degree (Aug 2023 – Apr 2025)</w:t>
      </w:r>
    </w:p>
    <w:p w14:paraId="06ACFA2C" w14:textId="77777777" w:rsidR="00F34FAD" w:rsidRPr="00F172E7" w:rsidRDefault="00F34FAD" w:rsidP="00F34FAD">
      <w:pPr>
        <w:keepNext/>
        <w:keepLines/>
        <w:spacing w:before="200" w:after="0"/>
        <w:outlineLvl w:val="1"/>
        <w:rPr>
          <w:rFonts w:ascii="Calibri" w:eastAsia="MS Gothic" w:hAnsi="Calibri" w:cs="Times New Roman"/>
          <w:b/>
          <w:bCs/>
          <w:sz w:val="26"/>
          <w:szCs w:val="26"/>
        </w:rPr>
      </w:pPr>
      <w:r w:rsidRPr="00F172E7">
        <w:rPr>
          <w:rFonts w:ascii="Calibri" w:eastAsia="MS Gothic" w:hAnsi="Calibri" w:cs="Times New Roman"/>
          <w:b/>
          <w:bCs/>
          <w:sz w:val="26"/>
          <w:szCs w:val="26"/>
        </w:rPr>
        <w:t>South University Course Projects &amp; Assignments (Aug 2023 – Present)</w:t>
      </w:r>
    </w:p>
    <w:p w14:paraId="35062627" w14:textId="77777777" w:rsidR="00F34FAD" w:rsidRPr="00F172E7" w:rsidRDefault="00F34FAD" w:rsidP="005A2691">
      <w:pPr>
        <w:pStyle w:val="ListParagraph"/>
        <w:numPr>
          <w:ilvl w:val="0"/>
          <w:numId w:val="12"/>
        </w:numPr>
        <w:rPr>
          <w:rFonts w:ascii="Cambria" w:eastAsia="MS Mincho" w:hAnsi="Cambria" w:cs="Times New Roman"/>
        </w:rPr>
      </w:pPr>
      <w:r w:rsidRPr="00F172E7">
        <w:rPr>
          <w:rFonts w:ascii="Cambria" w:eastAsia="MS Mincho" w:hAnsi="Cambria" w:cs="Times New Roman"/>
        </w:rPr>
        <w:t>Apache Web Server Installation and Static Website Deployment (ITS4109 – Web Hosting)</w:t>
      </w:r>
    </w:p>
    <w:p w14:paraId="47F27A89" w14:textId="77777777" w:rsidR="00F34FAD" w:rsidRPr="00F172E7" w:rsidRDefault="00F34FAD" w:rsidP="005A2691">
      <w:pPr>
        <w:pStyle w:val="ListParagraph"/>
        <w:numPr>
          <w:ilvl w:val="0"/>
          <w:numId w:val="12"/>
        </w:numPr>
        <w:rPr>
          <w:rFonts w:ascii="Cambria" w:eastAsia="MS Mincho" w:hAnsi="Cambria" w:cs="Times New Roman"/>
        </w:rPr>
      </w:pPr>
      <w:r w:rsidRPr="00F172E7">
        <w:rPr>
          <w:rFonts w:ascii="Cambria" w:eastAsia="MS Mincho" w:hAnsi="Cambria" w:cs="Times New Roman"/>
        </w:rPr>
        <w:t>Cybersecurity Reflection Paper (ITS4103 – Capstone Preparation)</w:t>
      </w:r>
    </w:p>
    <w:p w14:paraId="3C53C7D7" w14:textId="77777777" w:rsidR="00F34FAD" w:rsidRPr="00F172E7" w:rsidRDefault="00F34FAD" w:rsidP="005A2691">
      <w:pPr>
        <w:pStyle w:val="ListParagraph"/>
        <w:numPr>
          <w:ilvl w:val="0"/>
          <w:numId w:val="12"/>
        </w:numPr>
        <w:rPr>
          <w:rFonts w:ascii="Cambria" w:eastAsia="MS Mincho" w:hAnsi="Cambria" w:cs="Times New Roman"/>
        </w:rPr>
      </w:pPr>
      <w:r w:rsidRPr="00F172E7">
        <w:rPr>
          <w:rFonts w:ascii="Cambria" w:eastAsia="MS Mincho" w:hAnsi="Cambria" w:cs="Times New Roman"/>
        </w:rPr>
        <w:t>Zeus Books E-Commerce Hosting Project – Configured Apache, created static HTML pages, resolved port conflicts</w:t>
      </w:r>
    </w:p>
    <w:p w14:paraId="7526566C" w14:textId="77777777" w:rsidR="00F34FAD" w:rsidRPr="00F172E7" w:rsidRDefault="00F34FAD" w:rsidP="005A2691">
      <w:pPr>
        <w:pStyle w:val="ListParagraph"/>
        <w:numPr>
          <w:ilvl w:val="0"/>
          <w:numId w:val="12"/>
        </w:numPr>
        <w:rPr>
          <w:rFonts w:ascii="Cambria" w:eastAsia="MS Mincho" w:hAnsi="Cambria" w:cs="Times New Roman"/>
        </w:rPr>
      </w:pPr>
      <w:r w:rsidRPr="00F172E7">
        <w:rPr>
          <w:rFonts w:ascii="Cambria" w:eastAsia="MS Mincho" w:hAnsi="Cambria" w:cs="Times New Roman"/>
        </w:rPr>
        <w:t>Linux Administration Projects – Edited /</w:t>
      </w:r>
      <w:proofErr w:type="spellStart"/>
      <w:r w:rsidRPr="00F172E7">
        <w:rPr>
          <w:rFonts w:ascii="Cambria" w:eastAsia="MS Mincho" w:hAnsi="Cambria" w:cs="Times New Roman"/>
        </w:rPr>
        <w:t>etc</w:t>
      </w:r>
      <w:proofErr w:type="spellEnd"/>
      <w:r w:rsidRPr="00F172E7">
        <w:rPr>
          <w:rFonts w:ascii="Cambria" w:eastAsia="MS Mincho" w:hAnsi="Cambria" w:cs="Times New Roman"/>
        </w:rPr>
        <w:t>/hosts, created users and directory permissions, automated with Bash scripting (ITS3103 – Linux Admin)</w:t>
      </w:r>
    </w:p>
    <w:p w14:paraId="5ACE6CD6" w14:textId="77777777" w:rsidR="00F34FAD" w:rsidRPr="00F172E7" w:rsidRDefault="00F34FAD" w:rsidP="005A2691">
      <w:pPr>
        <w:pStyle w:val="ListParagraph"/>
        <w:numPr>
          <w:ilvl w:val="0"/>
          <w:numId w:val="12"/>
        </w:numPr>
        <w:rPr>
          <w:rFonts w:ascii="Cambria" w:eastAsia="MS Mincho" w:hAnsi="Cambria" w:cs="Times New Roman"/>
        </w:rPr>
      </w:pPr>
      <w:r w:rsidRPr="00F172E7">
        <w:rPr>
          <w:rFonts w:ascii="Cambria" w:eastAsia="MS Mincho" w:hAnsi="Cambria" w:cs="Times New Roman"/>
        </w:rPr>
        <w:t>Portfolio Website Wireframe and Design Planning (ITS4105 – Portfolio Development)</w:t>
      </w:r>
    </w:p>
    <w:p w14:paraId="3C323478" w14:textId="77777777" w:rsidR="00F34FAD" w:rsidRPr="00F172E7" w:rsidRDefault="00F34FAD" w:rsidP="005A2691">
      <w:pPr>
        <w:pStyle w:val="ListParagraph"/>
        <w:numPr>
          <w:ilvl w:val="0"/>
          <w:numId w:val="12"/>
        </w:numPr>
        <w:rPr>
          <w:rFonts w:ascii="Cambria" w:eastAsia="MS Mincho" w:hAnsi="Cambria" w:cs="Times New Roman"/>
        </w:rPr>
      </w:pPr>
      <w:r w:rsidRPr="00F172E7">
        <w:rPr>
          <w:rFonts w:ascii="Cambria" w:eastAsia="MS Mincho" w:hAnsi="Cambria" w:cs="Times New Roman"/>
        </w:rPr>
        <w:t>Comparative Analysis of Apache vs IIS Servers (ITS4109)</w:t>
      </w:r>
    </w:p>
    <w:p w14:paraId="6D13BA8E" w14:textId="77777777" w:rsidR="00F34FAD" w:rsidRPr="00F172E7" w:rsidRDefault="00F34FAD" w:rsidP="005A2691">
      <w:pPr>
        <w:pStyle w:val="ListParagraph"/>
        <w:numPr>
          <w:ilvl w:val="0"/>
          <w:numId w:val="12"/>
        </w:numPr>
        <w:rPr>
          <w:rFonts w:ascii="Cambria" w:eastAsia="MS Mincho" w:hAnsi="Cambria" w:cs="Times New Roman"/>
        </w:rPr>
      </w:pPr>
      <w:r w:rsidRPr="00F172E7">
        <w:rPr>
          <w:rFonts w:ascii="Cambria" w:eastAsia="MS Mincho" w:hAnsi="Cambria" w:cs="Times New Roman"/>
        </w:rPr>
        <w:t>Reflection Paper on Career Goals and BSIT Program Alignment (ITS4103)</w:t>
      </w:r>
    </w:p>
    <w:p w14:paraId="28E8C70F" w14:textId="77777777" w:rsidR="00F34FAD" w:rsidRPr="00F172E7" w:rsidRDefault="00F34FAD" w:rsidP="005A2691">
      <w:pPr>
        <w:pStyle w:val="ListParagraph"/>
        <w:numPr>
          <w:ilvl w:val="0"/>
          <w:numId w:val="12"/>
        </w:numPr>
        <w:rPr>
          <w:rFonts w:ascii="Cambria" w:eastAsia="MS Mincho" w:hAnsi="Cambria" w:cs="Times New Roman"/>
        </w:rPr>
      </w:pPr>
      <w:r w:rsidRPr="00F172E7">
        <w:rPr>
          <w:rFonts w:ascii="Cambria" w:eastAsia="MS Mincho" w:hAnsi="Cambria" w:cs="Times New Roman"/>
        </w:rPr>
        <w:t>Applied Calculus Research – Linear Algebra, Vectors, and IT Applications (ITS2101 – Applied Calculus for IT)</w:t>
      </w:r>
    </w:p>
    <w:p w14:paraId="05294C77" w14:textId="77777777" w:rsidR="00F34FAD" w:rsidRPr="00F172E7" w:rsidRDefault="00F34FAD" w:rsidP="005A2691">
      <w:pPr>
        <w:pStyle w:val="ListParagraph"/>
        <w:numPr>
          <w:ilvl w:val="0"/>
          <w:numId w:val="12"/>
        </w:numPr>
        <w:rPr>
          <w:rFonts w:ascii="Cambria" w:eastAsia="MS Mincho" w:hAnsi="Cambria" w:cs="Times New Roman"/>
        </w:rPr>
      </w:pPr>
      <w:r w:rsidRPr="00F172E7">
        <w:rPr>
          <w:rFonts w:ascii="Cambria" w:eastAsia="MS Mincho" w:hAnsi="Cambria" w:cs="Times New Roman"/>
        </w:rPr>
        <w:t>Discrete Mathematics Applications in IT – Recursion, Induction, Probability (ITS1105 – Discrete Math for IT)</w:t>
      </w:r>
    </w:p>
    <w:p w14:paraId="1C6725AF" w14:textId="77777777" w:rsidR="00F34FAD" w:rsidRPr="00F172E7" w:rsidRDefault="00F34FAD" w:rsidP="005A2691">
      <w:pPr>
        <w:pStyle w:val="ListParagraph"/>
        <w:numPr>
          <w:ilvl w:val="0"/>
          <w:numId w:val="12"/>
        </w:numPr>
        <w:rPr>
          <w:rFonts w:ascii="Cambria" w:eastAsia="MS Mincho" w:hAnsi="Cambria" w:cs="Times New Roman"/>
        </w:rPr>
      </w:pPr>
      <w:r w:rsidRPr="00F172E7">
        <w:rPr>
          <w:rFonts w:ascii="Cambria" w:eastAsia="MS Mincho" w:hAnsi="Cambria" w:cs="Times New Roman"/>
        </w:rPr>
        <w:t>AI and Automation in Finance and Cybersecurity – Exploratory Reports (ITS4007 – Emerging Technologies)</w:t>
      </w:r>
    </w:p>
    <w:p w14:paraId="3C1D63BF" w14:textId="77777777" w:rsidR="00F34FAD" w:rsidRPr="00F172E7" w:rsidRDefault="00F34FAD" w:rsidP="005A2691">
      <w:pPr>
        <w:pStyle w:val="ListParagraph"/>
        <w:numPr>
          <w:ilvl w:val="0"/>
          <w:numId w:val="12"/>
        </w:numPr>
        <w:rPr>
          <w:rFonts w:ascii="Cambria" w:eastAsia="MS Mincho" w:hAnsi="Cambria" w:cs="Times New Roman"/>
        </w:rPr>
      </w:pPr>
      <w:r w:rsidRPr="00F172E7">
        <w:rPr>
          <w:rFonts w:ascii="Cambria" w:eastAsia="MS Mincho" w:hAnsi="Cambria" w:cs="Times New Roman"/>
        </w:rPr>
        <w:t>Network Security Tools and SIEM Integration Projects – Log review and use cases (ITS4011 – Network Defense)</w:t>
      </w:r>
    </w:p>
    <w:p w14:paraId="4E886091" w14:textId="77777777" w:rsidR="00F34FAD" w:rsidRPr="00F172E7" w:rsidRDefault="00F34FAD" w:rsidP="005A2691">
      <w:pPr>
        <w:pStyle w:val="ListParagraph"/>
        <w:numPr>
          <w:ilvl w:val="0"/>
          <w:numId w:val="12"/>
        </w:numPr>
        <w:rPr>
          <w:rFonts w:ascii="Cambria" w:eastAsia="MS Mincho" w:hAnsi="Cambria" w:cs="Times New Roman"/>
        </w:rPr>
      </w:pPr>
      <w:r w:rsidRPr="00F172E7">
        <w:rPr>
          <w:rFonts w:ascii="Cambria" w:eastAsia="MS Mincho" w:hAnsi="Cambria" w:cs="Times New Roman"/>
        </w:rPr>
        <w:t>Cloud-Based Tools in Software Development – GitHub and DevOps Reflection (ITS3105 – Software Engineering)</w:t>
      </w:r>
    </w:p>
    <w:p w14:paraId="60ED6DC5" w14:textId="77777777" w:rsidR="00F34FAD" w:rsidRPr="00F172E7" w:rsidRDefault="00F34FAD" w:rsidP="005A2691">
      <w:pPr>
        <w:pStyle w:val="ListParagraph"/>
        <w:numPr>
          <w:ilvl w:val="0"/>
          <w:numId w:val="12"/>
        </w:numPr>
        <w:rPr>
          <w:rFonts w:ascii="Cambria" w:eastAsia="MS Mincho" w:hAnsi="Cambria" w:cs="Times New Roman"/>
        </w:rPr>
      </w:pPr>
      <w:r w:rsidRPr="00F172E7">
        <w:rPr>
          <w:rFonts w:ascii="Cambria" w:eastAsia="MS Mincho" w:hAnsi="Cambria" w:cs="Times New Roman"/>
        </w:rPr>
        <w:t>Operating System Security Practices – Bash scripts and hardening tasks (ITS3103)</w:t>
      </w:r>
    </w:p>
    <w:p w14:paraId="0F990944" w14:textId="77777777" w:rsidR="00F34FAD" w:rsidRPr="00F172E7" w:rsidRDefault="00F34FAD" w:rsidP="005A2691">
      <w:pPr>
        <w:pStyle w:val="ListParagraph"/>
        <w:numPr>
          <w:ilvl w:val="0"/>
          <w:numId w:val="12"/>
        </w:numPr>
        <w:rPr>
          <w:rFonts w:ascii="Cambria" w:eastAsia="MS Mincho" w:hAnsi="Cambria" w:cs="Times New Roman"/>
        </w:rPr>
      </w:pPr>
      <w:r w:rsidRPr="00F172E7">
        <w:rPr>
          <w:rFonts w:ascii="Cambria" w:eastAsia="MS Mincho" w:hAnsi="Cambria" w:cs="Times New Roman"/>
        </w:rPr>
        <w:t>PCR and mRNA Vaccine Research Paper – Bioinformatics and Technology Crossover (BIO1002)</w:t>
      </w:r>
    </w:p>
    <w:p w14:paraId="7D05425A" w14:textId="77777777" w:rsidR="00F34FAD" w:rsidRPr="00F172E7" w:rsidRDefault="00F34FAD" w:rsidP="005A2691">
      <w:pPr>
        <w:pStyle w:val="ListParagraph"/>
        <w:numPr>
          <w:ilvl w:val="0"/>
          <w:numId w:val="12"/>
        </w:numPr>
        <w:rPr>
          <w:rFonts w:ascii="Cambria" w:eastAsia="MS Mincho" w:hAnsi="Cambria" w:cs="Times New Roman"/>
        </w:rPr>
      </w:pPr>
      <w:r w:rsidRPr="00F172E7">
        <w:rPr>
          <w:rFonts w:ascii="Cambria" w:eastAsia="MS Mincho" w:hAnsi="Cambria" w:cs="Times New Roman"/>
        </w:rPr>
        <w:t>Current Events in Science Discussion – Quantum Computing and AI (SCI1002)</w:t>
      </w:r>
    </w:p>
    <w:p w14:paraId="4B2F758C" w14:textId="77777777" w:rsidR="00F34FAD" w:rsidRPr="00F34FAD" w:rsidRDefault="00F34FAD" w:rsidP="00F34FAD"/>
    <w:p w14:paraId="247DEFCF" w14:textId="77777777" w:rsidR="00922409" w:rsidRPr="00F172E7" w:rsidRDefault="00000000" w:rsidP="00F172E7">
      <w:pPr>
        <w:pStyle w:val="Heading3"/>
        <w:rPr>
          <w:color w:val="auto"/>
        </w:rPr>
      </w:pPr>
      <w:r w:rsidRPr="00F172E7">
        <w:rPr>
          <w:color w:val="auto"/>
        </w:rPr>
        <w:lastRenderedPageBreak/>
        <w:t>Core Cybersecurity and Technical IT Courses</w:t>
      </w:r>
    </w:p>
    <w:p w14:paraId="0E65A095" w14:textId="77777777" w:rsidR="00922409" w:rsidRPr="00F172E7" w:rsidRDefault="00000000" w:rsidP="00F172E7">
      <w:r w:rsidRPr="00F172E7">
        <w:t>• ITS1000 – Computer and Internet Literacy</w:t>
      </w:r>
    </w:p>
    <w:p w14:paraId="6BCE396F" w14:textId="77777777" w:rsidR="00922409" w:rsidRPr="00F172E7" w:rsidRDefault="00000000" w:rsidP="00F172E7">
      <w:r w:rsidRPr="00F172E7">
        <w:t>• ITS1101 – Foundations of Information Technology</w:t>
      </w:r>
    </w:p>
    <w:p w14:paraId="617E5833" w14:textId="77777777" w:rsidR="00922409" w:rsidRPr="00F172E7" w:rsidRDefault="00000000" w:rsidP="00F172E7">
      <w:r w:rsidRPr="00F172E7">
        <w:t>• ITS2103 – Networking Fundamentals</w:t>
      </w:r>
    </w:p>
    <w:p w14:paraId="470A868D" w14:textId="77777777" w:rsidR="00922409" w:rsidRPr="00F172E7" w:rsidRDefault="00000000" w:rsidP="00F172E7">
      <w:r w:rsidRPr="00F172E7">
        <w:t>• ITS2104 – Programming Logic</w:t>
      </w:r>
    </w:p>
    <w:p w14:paraId="79D8A9E2" w14:textId="77777777" w:rsidR="00922409" w:rsidRPr="00F172E7" w:rsidRDefault="00000000" w:rsidP="00F172E7">
      <w:r w:rsidRPr="00F172E7">
        <w:t>• ITS2101 – Applied Calculus for IT</w:t>
      </w:r>
    </w:p>
    <w:p w14:paraId="07FA3B11" w14:textId="77777777" w:rsidR="00922409" w:rsidRPr="00F172E7" w:rsidRDefault="00000000" w:rsidP="00F172E7">
      <w:r w:rsidRPr="00F172E7">
        <w:t>• ITS2110 – Database Design &amp; Development</w:t>
      </w:r>
    </w:p>
    <w:p w14:paraId="25B8A74F" w14:textId="77777777" w:rsidR="00922409" w:rsidRPr="00F172E7" w:rsidRDefault="00000000" w:rsidP="00F172E7">
      <w:r w:rsidRPr="00F172E7">
        <w:t>• ITS2105 – Programming I (Retaken and Passed)</w:t>
      </w:r>
    </w:p>
    <w:p w14:paraId="37F75B04" w14:textId="77777777" w:rsidR="00922409" w:rsidRPr="00F172E7" w:rsidRDefault="00000000" w:rsidP="00F172E7">
      <w:r w:rsidRPr="00F172E7">
        <w:t>• ITS3104 – IT Security: Access and Protection</w:t>
      </w:r>
    </w:p>
    <w:p w14:paraId="276B6FB6" w14:textId="77777777" w:rsidR="00922409" w:rsidRPr="00F172E7" w:rsidRDefault="00000000" w:rsidP="00F172E7">
      <w:r w:rsidRPr="00F172E7">
        <w:t>• ITS3110 – Applied Systems Analysis</w:t>
      </w:r>
    </w:p>
    <w:p w14:paraId="5FA968FD" w14:textId="77777777" w:rsidR="00922409" w:rsidRPr="00F172E7" w:rsidRDefault="00000000" w:rsidP="00F172E7">
      <w:r w:rsidRPr="00F172E7">
        <w:t>• ITS3103 – Advanced Networking</w:t>
      </w:r>
    </w:p>
    <w:p w14:paraId="012DA3E1" w14:textId="77777777" w:rsidR="00922409" w:rsidRPr="00F172E7" w:rsidRDefault="00000000" w:rsidP="00F172E7">
      <w:r w:rsidRPr="00F172E7">
        <w:t>• ITS3102 – SQL Development</w:t>
      </w:r>
    </w:p>
    <w:p w14:paraId="4EF4ACC7" w14:textId="77777777" w:rsidR="00922409" w:rsidRPr="00F172E7" w:rsidRDefault="00000000" w:rsidP="00F172E7">
      <w:r w:rsidRPr="00F172E7">
        <w:t>• ITS4221 – Application Software Security</w:t>
      </w:r>
    </w:p>
    <w:p w14:paraId="1B95376C" w14:textId="77777777" w:rsidR="00922409" w:rsidRPr="00F172E7" w:rsidRDefault="00000000" w:rsidP="00F172E7">
      <w:r w:rsidRPr="00F172E7">
        <w:t>• ITS4000 – Cybersecurity Research</w:t>
      </w:r>
    </w:p>
    <w:p w14:paraId="467BE31B" w14:textId="77777777" w:rsidR="00922409" w:rsidRPr="00F172E7" w:rsidRDefault="00000000" w:rsidP="00F172E7">
      <w:r w:rsidRPr="00F172E7">
        <w:t>• ITS4211 – Network Security</w:t>
      </w:r>
    </w:p>
    <w:p w14:paraId="19C4577B" w14:textId="77777777" w:rsidR="00922409" w:rsidRPr="00F172E7" w:rsidRDefault="00000000" w:rsidP="00F172E7">
      <w:r w:rsidRPr="00F172E7">
        <w:t>• ITS4011 – IT Project Management</w:t>
      </w:r>
    </w:p>
    <w:p w14:paraId="1C5CC6E7" w14:textId="77777777" w:rsidR="00922409" w:rsidRPr="00F172E7" w:rsidRDefault="00000000" w:rsidP="00F172E7">
      <w:r w:rsidRPr="00F172E7">
        <w:t>• ITS3101 – Advanced Operating Systems &amp; Architecture</w:t>
      </w:r>
    </w:p>
    <w:p w14:paraId="2E474EC1" w14:textId="77777777" w:rsidR="00922409" w:rsidRPr="00F172E7" w:rsidRDefault="00000000" w:rsidP="00F172E7">
      <w:pPr>
        <w:pStyle w:val="Heading3"/>
        <w:rPr>
          <w:color w:val="auto"/>
        </w:rPr>
      </w:pPr>
      <w:r w:rsidRPr="00F172E7">
        <w:rPr>
          <w:color w:val="auto"/>
        </w:rPr>
        <w:t>Supporting General Education Courses</w:t>
      </w:r>
    </w:p>
    <w:p w14:paraId="00A51CDB" w14:textId="77777777" w:rsidR="00922409" w:rsidRPr="00F172E7" w:rsidRDefault="00000000" w:rsidP="00F172E7">
      <w:r w:rsidRPr="00F172E7">
        <w:t>• MAT2058 – Statistics (supporting security analytics)</w:t>
      </w:r>
    </w:p>
    <w:p w14:paraId="5950AFC2" w14:textId="77777777" w:rsidR="00922409" w:rsidRPr="00F172E7" w:rsidRDefault="00000000" w:rsidP="00F172E7">
      <w:r w:rsidRPr="00F172E7">
        <w:t>• ENG1200 – Composition II (technical writing skills)</w:t>
      </w:r>
    </w:p>
    <w:p w14:paraId="07739A25" w14:textId="77777777" w:rsidR="00922409" w:rsidRPr="00F172E7" w:rsidRDefault="00000000" w:rsidP="00F172E7">
      <w:r w:rsidRPr="00F172E7">
        <w:t>• HUM1002 – History of Art (analytical thinking)</w:t>
      </w:r>
    </w:p>
    <w:p w14:paraId="78ED3543" w14:textId="77777777" w:rsidR="00922409" w:rsidRPr="00F172E7" w:rsidRDefault="00000000" w:rsidP="00F172E7">
      <w:r w:rsidRPr="00F172E7">
        <w:t>• BIO1020 – Biology I (supporting understanding of bioinformatics and tech integration)</w:t>
      </w:r>
    </w:p>
    <w:p w14:paraId="3F21318B" w14:textId="77777777" w:rsidR="00922409" w:rsidRPr="00F172E7" w:rsidRDefault="00000000" w:rsidP="00F172E7">
      <w:r w:rsidRPr="00F172E7">
        <w:t>• COM2006 – Interpersonal Communication (essential for security collaboration)</w:t>
      </w:r>
    </w:p>
    <w:sectPr w:rsidR="00922409" w:rsidRPr="00F172E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E8E31B3"/>
    <w:multiLevelType w:val="hybridMultilevel"/>
    <w:tmpl w:val="9F7CFD28"/>
    <w:lvl w:ilvl="0" w:tplc="0D34F43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8552C7"/>
    <w:multiLevelType w:val="hybridMultilevel"/>
    <w:tmpl w:val="9CE44DEC"/>
    <w:lvl w:ilvl="0" w:tplc="506EE8C6">
      <w:numFmt w:val="bullet"/>
      <w:lvlText w:val="•"/>
      <w:lvlJc w:val="left"/>
      <w:pPr>
        <w:ind w:left="720" w:hanging="360"/>
      </w:pPr>
      <w:rPr>
        <w:rFonts w:ascii="Cambria" w:eastAsia="MS Mincho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6B05D4"/>
    <w:multiLevelType w:val="hybridMultilevel"/>
    <w:tmpl w:val="B3F09728"/>
    <w:lvl w:ilvl="0" w:tplc="7422D3F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93446999">
    <w:abstractNumId w:val="8"/>
  </w:num>
  <w:num w:numId="2" w16cid:durableId="653605661">
    <w:abstractNumId w:val="6"/>
  </w:num>
  <w:num w:numId="3" w16cid:durableId="110561784">
    <w:abstractNumId w:val="5"/>
  </w:num>
  <w:num w:numId="4" w16cid:durableId="450517173">
    <w:abstractNumId w:val="4"/>
  </w:num>
  <w:num w:numId="5" w16cid:durableId="476186709">
    <w:abstractNumId w:val="7"/>
  </w:num>
  <w:num w:numId="6" w16cid:durableId="732433467">
    <w:abstractNumId w:val="3"/>
  </w:num>
  <w:num w:numId="7" w16cid:durableId="1736734828">
    <w:abstractNumId w:val="2"/>
  </w:num>
  <w:num w:numId="8" w16cid:durableId="2018580586">
    <w:abstractNumId w:val="1"/>
  </w:num>
  <w:num w:numId="9" w16cid:durableId="1659262788">
    <w:abstractNumId w:val="0"/>
  </w:num>
  <w:num w:numId="10" w16cid:durableId="1013261535">
    <w:abstractNumId w:val="9"/>
  </w:num>
  <w:num w:numId="11" w16cid:durableId="1710955645">
    <w:abstractNumId w:val="10"/>
  </w:num>
  <w:num w:numId="12" w16cid:durableId="89004555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A2691"/>
    <w:rsid w:val="00922409"/>
    <w:rsid w:val="00AA1D8D"/>
    <w:rsid w:val="00B47730"/>
    <w:rsid w:val="00CB0664"/>
    <w:rsid w:val="00F172E7"/>
    <w:rsid w:val="00F34FAD"/>
    <w:rsid w:val="00FC693F"/>
    <w:rsid w:val="00FD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F8971A"/>
  <w14:defaultImageDpi w14:val="300"/>
  <w15:docId w15:val="{A70316C4-9DCB-4411-89E6-D75AF2A83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2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624</Words>
  <Characters>4237</Characters>
  <Application>Microsoft Office Word</Application>
  <DocSecurity>0</DocSecurity>
  <Lines>98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Isaac Caballero</cp:lastModifiedBy>
  <cp:revision>2</cp:revision>
  <dcterms:created xsi:type="dcterms:W3CDTF">2025-05-05T04:52:00Z</dcterms:created>
  <dcterms:modified xsi:type="dcterms:W3CDTF">2025-05-05T04:52:00Z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04cc07a5-b05e-496f-bda9-2b5c5dbe907f</vt:lpwstr>
  </property>
</Properties>
</file>