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23D8F" w14:textId="77777777" w:rsidR="0056195F" w:rsidRPr="00DD6A80" w:rsidRDefault="00000000">
      <w:pPr>
        <w:pStyle w:val="Heading1"/>
        <w:rPr>
          <w:color w:val="auto"/>
        </w:rPr>
      </w:pPr>
      <w:r w:rsidRPr="00DD6A80">
        <w:rPr>
          <w:color w:val="auto"/>
        </w:rPr>
        <w:t>Isaac Caballero</w:t>
      </w:r>
    </w:p>
    <w:p w14:paraId="1B209308" w14:textId="77777777" w:rsidR="0056195F" w:rsidRDefault="00000000">
      <w:r>
        <w:t>Kapolei, HI • chefcab001@gmail.com • (808) 369-4252</w:t>
      </w:r>
      <w:r>
        <w:br/>
        <w:t>www.linkedin.com/in/isaac-caballero-250b95263</w:t>
      </w:r>
      <w:r>
        <w:br/>
        <w:t>May 4, 2025</w:t>
      </w:r>
      <w:r>
        <w:br/>
      </w:r>
    </w:p>
    <w:p w14:paraId="3FB5B3F4" w14:textId="28CA4920" w:rsidR="00E12D45" w:rsidRDefault="00000000">
      <w:r>
        <w:t>Hiring Manager</w:t>
      </w:r>
      <w:r>
        <w:br/>
      </w:r>
      <w:r w:rsidR="00E12D45">
        <w:t>Foodland Farms IT Department</w:t>
      </w:r>
      <w:r>
        <w:br/>
      </w:r>
      <w:r w:rsidR="00E12D45">
        <w:t>91-5431 Kapolei Pkwy Suite 1704, Kapolei, HI 96707</w:t>
      </w:r>
    </w:p>
    <w:p w14:paraId="09FB4583" w14:textId="554E853C" w:rsidR="0056195F" w:rsidRDefault="00000000">
      <w:r>
        <w:t>Dear Hiring Manager,</w:t>
      </w:r>
      <w:r>
        <w:br/>
      </w:r>
      <w:r>
        <w:br/>
        <w:t xml:space="preserve">I am excited to submit my application for an entry-level role in cybersecurity or IT </w:t>
      </w:r>
      <w:r w:rsidR="00507AFE">
        <w:t xml:space="preserve">analyst </w:t>
      </w:r>
      <w:r>
        <w:t>systems support within your organization. With 2</w:t>
      </w:r>
      <w:r w:rsidR="00E12D45">
        <w:t>7</w:t>
      </w:r>
      <w:r>
        <w:t xml:space="preserve"> years of experience in culinary logistics and team leadership as a Senior Chief Petty Officer in the United States Navy, and as I complete my Bachelor of Science in Information Technology with a concentration in Cybersecurity at South University (expected Nov 2025), I am ready to bring my unique blend of operations discipline and technical acumen into the IT workforce.</w:t>
      </w:r>
      <w:r>
        <w:br/>
      </w:r>
      <w:r>
        <w:br/>
        <w:t>Throughout my military and civilian careers, I have consistently demonstrated strategic thinking, personnel development, and logistical efficiency. My transition into cybersecurity has been guided by hands-on learning in Linux, Apache server configuration, network security, and incident response fundamentals. My academic training has been complemented by practical experience creating static websites, securing server environments, and participating in ethical hacking labs.</w:t>
      </w:r>
      <w:r>
        <w:br/>
      </w:r>
      <w:r>
        <w:br/>
        <w:t>I’m especially passionate about helping protect industries like logistics and food service from emerging cyber threats—sectors I know intimately. My goal is to serve as a bridge between physical operations and digital defense, ensuring security at every level.</w:t>
      </w:r>
      <w:r>
        <w:br/>
      </w:r>
      <w:r>
        <w:br/>
        <w:t>Thank you for considering my application. I welcome the opportunity to bring my leadership background and growing cybersecurity expertise to your team.</w:t>
      </w:r>
      <w:r>
        <w:br/>
      </w:r>
      <w:r>
        <w:br/>
        <w:t>Sincerely,</w:t>
      </w:r>
      <w:r>
        <w:br/>
        <w:t>Isaac Caballero</w:t>
      </w:r>
    </w:p>
    <w:sectPr w:rsidR="00561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563106">
    <w:abstractNumId w:val="8"/>
  </w:num>
  <w:num w:numId="2" w16cid:durableId="1382172512">
    <w:abstractNumId w:val="6"/>
  </w:num>
  <w:num w:numId="3" w16cid:durableId="1443768180">
    <w:abstractNumId w:val="5"/>
  </w:num>
  <w:num w:numId="4" w16cid:durableId="630748223">
    <w:abstractNumId w:val="4"/>
  </w:num>
  <w:num w:numId="5" w16cid:durableId="2079130654">
    <w:abstractNumId w:val="7"/>
  </w:num>
  <w:num w:numId="6" w16cid:durableId="902527470">
    <w:abstractNumId w:val="3"/>
  </w:num>
  <w:num w:numId="7" w16cid:durableId="735012065">
    <w:abstractNumId w:val="2"/>
  </w:num>
  <w:num w:numId="8" w16cid:durableId="1031304808">
    <w:abstractNumId w:val="1"/>
  </w:num>
  <w:num w:numId="9" w16cid:durableId="175782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7AFE"/>
    <w:rsid w:val="0056195F"/>
    <w:rsid w:val="00AA1D8D"/>
    <w:rsid w:val="00B47730"/>
    <w:rsid w:val="00CB0664"/>
    <w:rsid w:val="00DD6A80"/>
    <w:rsid w:val="00E12D45"/>
    <w:rsid w:val="00FC693F"/>
    <w:rsid w:val="00FD2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22841"/>
  <w14:defaultImageDpi w14:val="300"/>
  <w15:docId w15:val="{A70316C4-9DCB-4411-89E6-D75AF2A8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1465</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Isaac Caballero</cp:lastModifiedBy>
  <cp:revision>4</cp:revision>
  <dcterms:created xsi:type="dcterms:W3CDTF">2025-05-05T04:49:00Z</dcterms:created>
  <dcterms:modified xsi:type="dcterms:W3CDTF">2025-05-05T05:00:00Z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88a1ccb4-d9c6-490b-b5b7-e5f65ad0cfb6</vt:lpwstr>
  </property>
</Properties>
</file>