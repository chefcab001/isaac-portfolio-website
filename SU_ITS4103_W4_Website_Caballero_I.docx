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DF211" w14:textId="77777777" w:rsidR="00C73480" w:rsidRPr="00B43AFF" w:rsidRDefault="00000000">
      <w:pPr>
        <w:pStyle w:val="Heading1"/>
        <w:rPr>
          <w:color w:val="auto"/>
        </w:rPr>
      </w:pPr>
      <w:r w:rsidRPr="00B43AFF">
        <w:rPr>
          <w:color w:val="auto"/>
        </w:rPr>
        <w:t>Portfolio Website Overview – Isaac Caballero</w:t>
      </w:r>
    </w:p>
    <w:p w14:paraId="24B72DA9" w14:textId="77777777" w:rsidR="00B43AFF" w:rsidRDefault="00000000">
      <w:pPr>
        <w:rPr>
          <w:sz w:val="24"/>
        </w:rPr>
      </w:pPr>
      <w:r>
        <w:rPr>
          <w:sz w:val="24"/>
        </w:rPr>
        <w:t xml:space="preserve">My professional portfolio website is designed to showcase key academic achievements and technical competencies developed during my Bachelor of Science in Information Technology program, with a focus </w:t>
      </w:r>
      <w:proofErr w:type="gramStart"/>
      <w:r>
        <w:rPr>
          <w:sz w:val="24"/>
        </w:rPr>
        <w:t>in</w:t>
      </w:r>
      <w:proofErr w:type="gramEnd"/>
      <w:r>
        <w:rPr>
          <w:sz w:val="24"/>
        </w:rPr>
        <w:t xml:space="preserve"> cybersecurity.</w:t>
      </w:r>
      <w:r>
        <w:rPr>
          <w:sz w:val="24"/>
        </w:rPr>
        <w:br/>
      </w:r>
      <w:r>
        <w:rPr>
          <w:sz w:val="24"/>
        </w:rPr>
        <w:br/>
        <w:t>The website will include the following sections</w:t>
      </w:r>
      <w:r w:rsidR="00B43AFF">
        <w:rPr>
          <w:sz w:val="24"/>
        </w:rPr>
        <w:t>, with attached screenshots of the portfolio website currently in progress</w:t>
      </w:r>
      <w:r>
        <w:rPr>
          <w:sz w:val="24"/>
        </w:rPr>
        <w:t>:</w:t>
      </w:r>
      <w:r>
        <w:rPr>
          <w:sz w:val="24"/>
        </w:rPr>
        <w:br/>
      </w:r>
    </w:p>
    <w:p w14:paraId="5A0885EA" w14:textId="0951DDD0" w:rsidR="00B43AFF" w:rsidRDefault="00000000">
      <w:pPr>
        <w:rPr>
          <w:sz w:val="24"/>
        </w:rPr>
      </w:pPr>
      <w:r>
        <w:rPr>
          <w:sz w:val="24"/>
        </w:rPr>
        <w:t>- Home Page: Introduces my background, areas of expertise, and site navigation.</w:t>
      </w:r>
    </w:p>
    <w:p w14:paraId="4797101C" w14:textId="77777777" w:rsidR="00B43AFF" w:rsidRDefault="00B43AFF">
      <w:pPr>
        <w:rPr>
          <w:sz w:val="24"/>
        </w:rPr>
      </w:pPr>
      <w:r w:rsidRPr="00B43AFF">
        <w:rPr>
          <w:sz w:val="24"/>
        </w:rPr>
        <w:drawing>
          <wp:inline distT="0" distB="0" distL="0" distR="0" wp14:anchorId="1B5EE637" wp14:editId="66A39CF2">
            <wp:extent cx="5486400" cy="2562860"/>
            <wp:effectExtent l="0" t="0" r="0" b="8890"/>
            <wp:docPr id="1166858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5814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br/>
      </w:r>
    </w:p>
    <w:p w14:paraId="0F23D26C" w14:textId="478EAD31" w:rsidR="00B43AFF" w:rsidRDefault="00000000">
      <w:pPr>
        <w:rPr>
          <w:sz w:val="24"/>
        </w:rPr>
      </w:pPr>
      <w:r>
        <w:rPr>
          <w:sz w:val="24"/>
        </w:rPr>
        <w:t>- Résumé Page: Displays a redacted version of my professional résumé.</w:t>
      </w:r>
    </w:p>
    <w:p w14:paraId="63F94666" w14:textId="77777777" w:rsidR="00B43AFF" w:rsidRDefault="00B43AFF">
      <w:pPr>
        <w:rPr>
          <w:sz w:val="24"/>
        </w:rPr>
      </w:pPr>
      <w:r w:rsidRPr="00B43AFF">
        <w:rPr>
          <w:sz w:val="24"/>
        </w:rPr>
        <w:drawing>
          <wp:inline distT="0" distB="0" distL="0" distR="0" wp14:anchorId="5E43945A" wp14:editId="0592E73F">
            <wp:extent cx="5486400" cy="2249170"/>
            <wp:effectExtent l="0" t="0" r="0" b="0"/>
            <wp:docPr id="16949261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92611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br/>
      </w:r>
    </w:p>
    <w:p w14:paraId="651E18BD" w14:textId="77777777" w:rsidR="00B43AFF" w:rsidRDefault="00B43AFF">
      <w:pPr>
        <w:rPr>
          <w:sz w:val="24"/>
        </w:rPr>
      </w:pPr>
    </w:p>
    <w:p w14:paraId="1B9F4109" w14:textId="77777777" w:rsidR="00B43AFF" w:rsidRDefault="00B43AFF">
      <w:pPr>
        <w:rPr>
          <w:sz w:val="24"/>
        </w:rPr>
      </w:pPr>
    </w:p>
    <w:p w14:paraId="683B01A5" w14:textId="4EA7EF97" w:rsidR="00B43AFF" w:rsidRDefault="00000000">
      <w:pPr>
        <w:rPr>
          <w:sz w:val="24"/>
        </w:rPr>
      </w:pPr>
      <w:r>
        <w:rPr>
          <w:sz w:val="24"/>
        </w:rPr>
        <w:t>- Cover Letter Page: Contains a generic cover letter tailored to cybersecurity roles.</w:t>
      </w:r>
    </w:p>
    <w:p w14:paraId="7EF288FA" w14:textId="77777777" w:rsidR="00B43AFF" w:rsidRDefault="00B43AFF">
      <w:pPr>
        <w:rPr>
          <w:sz w:val="24"/>
        </w:rPr>
      </w:pPr>
      <w:r w:rsidRPr="00B43AFF">
        <w:rPr>
          <w:sz w:val="24"/>
        </w:rPr>
        <w:drawing>
          <wp:inline distT="0" distB="0" distL="0" distR="0" wp14:anchorId="4D1D5442" wp14:editId="7F8C9371">
            <wp:extent cx="5486400" cy="3209925"/>
            <wp:effectExtent l="0" t="0" r="0" b="9525"/>
            <wp:docPr id="16419783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7831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br/>
        <w:t>- Portfolio Page: Provides direct access to five high-stakes projects including project descriptions and downloadable documents.</w:t>
      </w:r>
    </w:p>
    <w:p w14:paraId="00EDC158" w14:textId="77777777" w:rsidR="00B43AFF" w:rsidRDefault="00B43AFF">
      <w:pPr>
        <w:rPr>
          <w:sz w:val="24"/>
        </w:rPr>
      </w:pPr>
      <w:r w:rsidRPr="00B43AFF">
        <w:rPr>
          <w:sz w:val="24"/>
        </w:rPr>
        <w:drawing>
          <wp:inline distT="0" distB="0" distL="0" distR="0" wp14:anchorId="1A7EB001" wp14:editId="76EB8D08">
            <wp:extent cx="5486400" cy="2941320"/>
            <wp:effectExtent l="0" t="0" r="0" b="0"/>
            <wp:docPr id="86349983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49983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D3837" w14:textId="77777777" w:rsidR="00B43AFF" w:rsidRDefault="00B43AFF">
      <w:pPr>
        <w:rPr>
          <w:sz w:val="24"/>
        </w:rPr>
      </w:pPr>
    </w:p>
    <w:p w14:paraId="48F664FB" w14:textId="77777777" w:rsidR="00B43AFF" w:rsidRDefault="00B43AFF">
      <w:pPr>
        <w:rPr>
          <w:sz w:val="24"/>
        </w:rPr>
      </w:pPr>
    </w:p>
    <w:p w14:paraId="45500E21" w14:textId="77777777" w:rsidR="00B43AFF" w:rsidRDefault="00B43AFF">
      <w:pPr>
        <w:rPr>
          <w:sz w:val="24"/>
        </w:rPr>
      </w:pPr>
    </w:p>
    <w:p w14:paraId="0ED37E39" w14:textId="77777777" w:rsidR="00B43AFF" w:rsidRDefault="00B43AFF">
      <w:pPr>
        <w:rPr>
          <w:sz w:val="24"/>
        </w:rPr>
      </w:pPr>
    </w:p>
    <w:p w14:paraId="5B519659" w14:textId="2B3AEE44" w:rsidR="00B43AFF" w:rsidRDefault="00B43AFF">
      <w:pPr>
        <w:rPr>
          <w:sz w:val="24"/>
        </w:rPr>
      </w:pPr>
      <w:r>
        <w:rPr>
          <w:sz w:val="24"/>
        </w:rPr>
        <w:t>Contact Page:</w:t>
      </w:r>
    </w:p>
    <w:p w14:paraId="46CC2C6C" w14:textId="759C087D" w:rsidR="00C73480" w:rsidRDefault="00B43AFF">
      <w:r w:rsidRPr="00B43AFF">
        <w:rPr>
          <w:sz w:val="24"/>
        </w:rPr>
        <w:drawing>
          <wp:inline distT="0" distB="0" distL="0" distR="0" wp14:anchorId="1B57E6A2" wp14:editId="1A0C951C">
            <wp:extent cx="5486400" cy="3131820"/>
            <wp:effectExtent l="0" t="0" r="0" b="0"/>
            <wp:docPr id="134669006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90060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sz w:val="24"/>
        </w:rPr>
        <w:br/>
      </w:r>
      <w:r w:rsidR="00000000">
        <w:rPr>
          <w:sz w:val="24"/>
        </w:rPr>
        <w:br/>
        <w:t>Each page will be accessible through a navigation bar and styled using a clean, professional layout. Personal information is excluded for security, and contact will be available through a contact form linked to a generic email (info@</w:t>
      </w:r>
      <w:r>
        <w:rPr>
          <w:sz w:val="24"/>
        </w:rPr>
        <w:t>isaaccaballerocyber.com</w:t>
      </w:r>
      <w:r w:rsidR="00000000">
        <w:rPr>
          <w:sz w:val="24"/>
        </w:rPr>
        <w:t>).</w:t>
      </w:r>
      <w:r w:rsidR="00000000">
        <w:rPr>
          <w:sz w:val="24"/>
        </w:rPr>
        <w:br/>
      </w:r>
      <w:r w:rsidR="00000000">
        <w:rPr>
          <w:sz w:val="24"/>
        </w:rPr>
        <w:br/>
        <w:t>Domain name (planned): www.isaaccaballerocyberportfolio.com</w:t>
      </w:r>
    </w:p>
    <w:sectPr w:rsidR="00C7348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08238985">
    <w:abstractNumId w:val="8"/>
  </w:num>
  <w:num w:numId="2" w16cid:durableId="727729905">
    <w:abstractNumId w:val="6"/>
  </w:num>
  <w:num w:numId="3" w16cid:durableId="908854625">
    <w:abstractNumId w:val="5"/>
  </w:num>
  <w:num w:numId="4" w16cid:durableId="536089149">
    <w:abstractNumId w:val="4"/>
  </w:num>
  <w:num w:numId="5" w16cid:durableId="877859700">
    <w:abstractNumId w:val="7"/>
  </w:num>
  <w:num w:numId="6" w16cid:durableId="1440445966">
    <w:abstractNumId w:val="3"/>
  </w:num>
  <w:num w:numId="7" w16cid:durableId="1404108877">
    <w:abstractNumId w:val="2"/>
  </w:num>
  <w:num w:numId="8" w16cid:durableId="553155390">
    <w:abstractNumId w:val="1"/>
  </w:num>
  <w:num w:numId="9" w16cid:durableId="1880429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3AFF"/>
    <w:rsid w:val="00B47730"/>
    <w:rsid w:val="00C73480"/>
    <w:rsid w:val="00CB0664"/>
    <w:rsid w:val="00D82B2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89A6F77"/>
  <w14:defaultImageDpi w14:val="300"/>
  <w15:docId w15:val="{3E99F64B-D17E-4402-BA94-F8FB4235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149</Words>
  <Characters>956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Tanya Caballero</cp:lastModifiedBy>
  <cp:revision>2</cp:revision>
  <dcterms:created xsi:type="dcterms:W3CDTF">2013-12-23T23:15:00Z</dcterms:created>
  <dcterms:modified xsi:type="dcterms:W3CDTF">2025-05-19T07:04:00Z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8b36c931-f296-433b-90c5-a485c03538a7</vt:lpwstr>
  </property>
</Properties>
</file>